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23/05/2025 hasta 13/05/2025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center"/>
            </w:pPr>
            <w:r>
              <w:rPr>
                <w:b/>
                <w:sz w:val="28"/>
              </w:rPr>
              <w:t>Libro de Compras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</w:t>
            </w:r>
          </w:p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FECHA.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NUMERO</w:t>
            </w:r>
          </w:p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09/05/2023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Distribuidora Comercial C.A.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J-987654321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100,00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POLAR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11/05/2023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Insumos Industriales S.A.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J-555555555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