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6803"/>
        <w:gridCol w:w="8504"/>
      </w:tblGrid>
      <w:tr>
        <w:tc>
          <w:tcPr>
            <w:tcW w:type="dxa" w:w="7965"/>
            <w:top w:val="nil" w:sz="4" w:space="0" w:color="000000"/>
            <w:left w:val="nil" w:sz="4" w:space="0" w:color="000000"/>
            <w:bottom w:val="nil" w:sz="4" w:space="0" w:color="000000"/>
            <w:right w:val="nil" w:sz="4" w:space="0" w:color="000000"/>
          </w:tcPr>
          <w:p>
            <w:r>
              <w:rPr>
                <w:b/>
                <w:sz w:val="18"/>
              </w:rPr>
              <w:t>Empresa Ejemplo C.A.</w:t>
              <w:br/>
            </w:r>
            <w:r>
              <w:t>R.I.F.  : J-123456789</w:t>
              <w:br/>
            </w:r>
            <w:r>
              <w:t>Direccion : Av. Principal #100, Caracas</w:t>
              <w:br/>
            </w:r>
            <w:r>
              <w:t>Mes : ABRIL - 2025  periodo desde 01/04/2025 hasta 30/04/2025</w:t>
              <w:br/>
            </w:r>
            <w:r>
              <w:t>Pag:1</w:t>
            </w:r>
          </w:p>
        </w:tc>
        <w:tc>
          <w:tcPr>
            <w:tcW w:type="dxa" w:w="7965"/>
            <w:top w:val="nil" w:sz="4" w:space="0" w:color="000000"/>
            <w:left w:val="nil" w:sz="4" w:space="0" w:color="000000"/>
            <w:bottom w:val="nil" w:sz="4" w:space="0" w:color="000000"/>
            <w:right w:val="nil" w:sz="4" w:space="0" w:color="000000"/>
          </w:tcPr>
          <w:p/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1062"/>
        <w:gridCol w:w="1062"/>
        <w:gridCol w:w="1062"/>
        <w:gridCol w:w="1062"/>
        <w:gridCol w:w="1062"/>
        <w:gridCol w:w="1062"/>
        <w:gridCol w:w="1062"/>
        <w:gridCol w:w="1062"/>
        <w:gridCol w:w="1062"/>
        <w:gridCol w:w="1062"/>
        <w:gridCol w:w="1062"/>
        <w:gridCol w:w="1062"/>
        <w:gridCol w:w="1062"/>
        <w:gridCol w:w="1062"/>
        <w:gridCol w:w="1062"/>
      </w:tblGrid>
      <w:tr>
        <w:tc>
          <w:tcPr>
            <w:tcW w:type="dxa" w:w="3344"/>
            <w:gridSpan w:val="5"/>
            <w:top w:val="single" w:sz="4" w:space="0" w:color="000000"/>
            <w:bottom w:val="single" w:sz="4" w:space="0" w:color="000000"/>
          </w:tcPr>
          <w:p>
            <w:pPr>
              <w:jc w:val="center"/>
            </w:pPr>
            <w:r>
              <w:rPr>
                <w:b/>
                <w:sz w:val="16"/>
              </w:rPr>
              <w:t>DATOS DE LAS FACTURA</w:t>
            </w:r>
          </w:p>
        </w:tc>
        <w:tc>
          <w:tcPr>
            <w:tcW w:type="dxa" w:w="2268"/>
            <w:top w:val="single" w:sz="4" w:space="0" w:color="000000"/>
            <w:bottom w:val="single" w:sz="4" w:space="0" w:color="000000"/>
          </w:tcPr>
          <w:p>
            <w:r/>
          </w:p>
        </w:tc>
        <w:tc>
          <w:tcPr>
            <w:tcW w:type="dxa" w:w="1247"/>
            <w:top w:val="single" w:sz="4" w:space="0" w:color="000000"/>
            <w:bottom w:val="single" w:sz="4" w:space="0" w:color="000000"/>
          </w:tcPr>
          <w:p>
            <w:r/>
          </w:p>
        </w:tc>
        <w:tc>
          <w:tcPr>
            <w:tcW w:type="dxa" w:w="1020"/>
            <w:top w:val="single" w:sz="4" w:space="0" w:color="000000"/>
            <w:bottom w:val="single" w:sz="4" w:space="0" w:color="000000"/>
          </w:tcPr>
          <w:p>
            <w:pPr>
              <w:jc w:val="center"/>
            </w:pPr>
            <w:r>
              <w:rPr>
                <w:b/>
                <w:sz w:val="14"/>
              </w:rPr>
              <w:t>TOTAL COMPRAS</w:t>
              <w:br/>
              <w:t>INCLUYENDO</w:t>
              <w:br/>
              <w:t>I.V.A.</w:t>
            </w:r>
          </w:p>
        </w:tc>
        <w:tc>
          <w:tcPr>
            <w:tcW w:type="dxa" w:w="850"/>
            <w:top w:val="single" w:sz="4" w:space="0" w:color="000000"/>
            <w:bottom w:val="single" w:sz="4" w:space="0" w:color="000000"/>
          </w:tcPr>
          <w:p>
            <w:pPr>
              <w:jc w:val="center"/>
            </w:pPr>
            <w:r>
              <w:rPr>
                <w:b/>
                <w:sz w:val="14"/>
              </w:rPr>
              <w:t>SIN</w:t>
              <w:br/>
              <w:t>DERECHO</w:t>
              <w:br/>
              <w:t>A</w:t>
              <w:br/>
              <w:t>CREDITO</w:t>
            </w:r>
          </w:p>
        </w:tc>
        <w:tc>
          <w:tcPr>
            <w:tcW w:type="dxa" w:w="2720"/>
            <w:gridSpan w:val="4"/>
            <w:top w:val="single" w:sz="4" w:space="0" w:color="000000"/>
            <w:bottom w:val="single" w:sz="4" w:space="0" w:color="000000"/>
          </w:tcPr>
          <w:p>
            <w:pPr>
              <w:jc w:val="center"/>
            </w:pPr>
            <w:r>
              <w:rPr>
                <w:b/>
                <w:sz w:val="16"/>
              </w:rPr>
              <w:t>CON DERECHO A CREDITO</w:t>
            </w:r>
          </w:p>
        </w:tc>
        <w:tc>
          <w:tcPr>
            <w:tcW w:type="dxa" w:w="850"/>
            <w:top w:val="single" w:sz="4" w:space="0" w:color="000000"/>
            <w:bottom w:val="single" w:sz="4" w:space="0" w:color="000000"/>
          </w:tcPr>
          <w:p>
            <w:r/>
          </w:p>
        </w:tc>
        <w:tc>
          <w:tcPr>
            <w:tcW w:type="dxa" w:w="680"/>
            <w:top w:val="single" w:sz="4" w:space="0" w:color="000000"/>
            <w:bottom w:val="single" w:sz="4" w:space="0" w:color="000000"/>
          </w:tcPr>
          <w:p>
            <w:r/>
          </w:p>
        </w:tc>
      </w:tr>
      <w:tr>
        <w:tc>
          <w:tcPr>
            <w:tcW w:type="dxa" w:w="680"/>
            <w:bottom w:val="single" w:sz="4" w:space="0" w:color="000000"/>
            <w:top w:val="single" w:sz="4" w:space="0" w:color="000000"/>
          </w:tcPr>
          <w:p/>
        </w:tc>
        <w:tc>
          <w:tcPr>
            <w:tcW w:type="dxa" w:w="680"/>
            <w:bottom w:val="single" w:sz="4" w:space="0" w:color="000000"/>
            <w:top w:val="single" w:sz="4" w:space="0" w:color="000000"/>
          </w:tcPr>
          <w:p/>
        </w:tc>
        <w:tc>
          <w:tcPr>
            <w:tcW w:type="dxa" w:w="680"/>
            <w:bottom w:val="single" w:sz="4" w:space="0" w:color="000000"/>
            <w:top w:val="single" w:sz="4" w:space="0" w:color="000000"/>
          </w:tcPr>
          <w:p/>
        </w:tc>
        <w:tc>
          <w:tcPr>
            <w:tcW w:type="dxa" w:w="454"/>
            <w:bottom w:val="single" w:sz="4" w:space="0" w:color="000000"/>
            <w:top w:val="single" w:sz="4" w:space="0" w:color="000000"/>
          </w:tcPr>
          <w:p/>
        </w:tc>
        <w:tc>
          <w:tcPr>
            <w:tcW w:type="dxa" w:w="850"/>
            <w:bottom w:val="single" w:sz="4" w:space="0" w:color="000000"/>
            <w:top w:val="single" w:sz="4" w:space="0" w:color="000000"/>
          </w:tcPr>
          <w:p/>
        </w:tc>
        <w:tc>
          <w:tcPr>
            <w:tcW w:type="dxa" w:w="2268"/>
            <w:bottom w:val="single" w:sz="4" w:space="0" w:color="000000"/>
            <w:top w:val="single" w:sz="4" w:space="0" w:color="000000"/>
          </w:tcPr>
          <w:p/>
        </w:tc>
        <w:tc>
          <w:tcPr>
            <w:tcW w:type="dxa" w:w="1247"/>
            <w:bottom w:val="single" w:sz="4" w:space="0" w:color="000000"/>
            <w:top w:val="single" w:sz="4" w:space="0" w:color="000000"/>
          </w:tcPr>
          <w:p/>
        </w:tc>
        <w:tc>
          <w:tcPr>
            <w:tcW w:type="dxa" w:w="1020"/>
            <w:bottom w:val="single" w:sz="4" w:space="0" w:color="000000"/>
            <w:top w:val="single" w:sz="4" w:space="0" w:color="000000"/>
          </w:tcPr>
          <w:p/>
        </w:tc>
        <w:tc>
          <w:tcPr>
            <w:tcW w:type="dxa" w:w="850"/>
            <w:bottom w:val="single" w:sz="4" w:space="0" w:color="000000"/>
            <w:top w:val="single" w:sz="4" w:space="0" w:color="000000"/>
          </w:tcPr>
          <w:p/>
        </w:tc>
        <w:tc>
          <w:tcPr>
            <w:tcW w:type="dxa" w:w="680"/>
            <w:bottom w:val="single" w:sz="4" w:space="0" w:color="000000"/>
            <w:top w:val="single" w:sz="4" w:space="0" w:color="000000"/>
          </w:tcPr>
          <w:p/>
        </w:tc>
        <w:tc>
          <w:tcPr>
            <w:tcW w:type="dxa" w:w="680"/>
            <w:bottom w:val="single" w:sz="4" w:space="0" w:color="000000"/>
            <w:top w:val="single" w:sz="4" w:space="0" w:color="000000"/>
          </w:tcPr>
          <w:p>
            <w:pPr>
              <w:jc w:val="center"/>
            </w:pPr>
            <w:r>
              <w:rPr>
                <w:b/>
                <w:sz w:val="14"/>
              </w:rPr>
              <w:t>IMPORTACION</w:t>
            </w:r>
          </w:p>
        </w:tc>
        <w:tc>
          <w:tcPr>
            <w:tcW w:type="dxa" w:w="680"/>
            <w:bottom w:val="single" w:sz="4" w:space="0" w:color="000000"/>
            <w:top w:val="single" w:sz="4" w:space="0" w:color="000000"/>
          </w:tcPr>
          <w:p/>
        </w:tc>
        <w:tc>
          <w:tcPr>
            <w:tcW w:type="dxa" w:w="680"/>
            <w:bottom w:val="single" w:sz="4" w:space="0" w:color="000000"/>
            <w:top w:val="single" w:sz="4" w:space="0" w:color="000000"/>
          </w:tcPr>
          <w:p>
            <w:pPr>
              <w:jc w:val="center"/>
            </w:pPr>
            <w:r>
              <w:rPr>
                <w:b/>
                <w:sz w:val="14"/>
              </w:rPr>
              <w:t>NACIONAL</w:t>
            </w:r>
          </w:p>
        </w:tc>
        <w:tc>
          <w:tcPr>
            <w:tcW w:type="dxa" w:w="850"/>
            <w:bottom w:val="single" w:sz="4" w:space="0" w:color="000000"/>
            <w:top w:val="single" w:sz="4" w:space="0" w:color="000000"/>
          </w:tcPr>
          <w:p/>
        </w:tc>
        <w:tc>
          <w:tcPr>
            <w:tcW w:type="dxa" w:w="680"/>
            <w:bottom w:val="single" w:sz="4" w:space="0" w:color="000000"/>
            <w:top w:val="single" w:sz="4" w:space="0" w:color="000000"/>
          </w:tcPr>
          <w:p/>
        </w:tc>
      </w:tr>
      <w:tr>
        <w:tc>
          <w:tcPr>
            <w:tcW w:type="dxa" w:w="680"/>
            <w:bottom w:val="single" w:sz="4" w:space="0" w:color="000000"/>
            <w:top w:val="single" w:sz="4" w:space="0" w:color="000000"/>
          </w:tcPr>
          <w:p>
            <w:pPr>
              <w:jc w:val="center"/>
            </w:pPr>
            <w:r>
              <w:rPr>
                <w:b/>
                <w:sz w:val="14"/>
              </w:rPr>
              <w:t>FECHA</w:t>
            </w:r>
          </w:p>
        </w:tc>
        <w:tc>
          <w:tcPr>
            <w:tcW w:type="dxa" w:w="680"/>
            <w:bottom w:val="single" w:sz="4" w:space="0" w:color="000000"/>
            <w:top w:val="single" w:sz="4" w:space="0" w:color="000000"/>
          </w:tcPr>
          <w:p>
            <w:pPr>
              <w:jc w:val="center"/>
            </w:pPr>
            <w:r>
              <w:rPr>
                <w:b/>
                <w:sz w:val="14"/>
              </w:rPr>
              <w:t>FECHA FACTURA</w:t>
            </w:r>
          </w:p>
        </w:tc>
        <w:tc>
          <w:tcPr>
            <w:tcW w:type="dxa" w:w="680"/>
            <w:bottom w:val="single" w:sz="4" w:space="0" w:color="000000"/>
            <w:top w:val="single" w:sz="4" w:space="0" w:color="000000"/>
          </w:tcPr>
          <w:p>
            <w:pPr>
              <w:jc w:val="center"/>
            </w:pPr>
            <w:r>
              <w:rPr>
                <w:b/>
                <w:sz w:val="14"/>
              </w:rPr>
              <w:t>FACTURA NUMERO</w:t>
            </w:r>
          </w:p>
        </w:tc>
        <w:tc>
          <w:tcPr>
            <w:tcW w:type="dxa" w:w="454"/>
            <w:bottom w:val="single" w:sz="4" w:space="0" w:color="000000"/>
            <w:top w:val="single" w:sz="4" w:space="0" w:color="000000"/>
          </w:tcPr>
          <w:p>
            <w:pPr>
              <w:jc w:val="center"/>
            </w:pPr>
            <w:r>
              <w:rPr>
                <w:b/>
                <w:sz w:val="14"/>
              </w:rPr>
              <w:t>DOC</w:t>
            </w:r>
          </w:p>
        </w:tc>
        <w:tc>
          <w:tcPr>
            <w:tcW w:type="dxa" w:w="850"/>
            <w:bottom w:val="single" w:sz="4" w:space="0" w:color="000000"/>
            <w:top w:val="single" w:sz="4" w:space="0" w:color="000000"/>
          </w:tcPr>
          <w:p>
            <w:pPr>
              <w:jc w:val="center"/>
            </w:pPr>
            <w:r>
              <w:rPr>
                <w:b/>
                <w:sz w:val="14"/>
              </w:rPr>
              <w:t>CONTROL</w:t>
            </w:r>
          </w:p>
        </w:tc>
        <w:tc>
          <w:tcPr>
            <w:tcW w:type="dxa" w:w="2268"/>
            <w:bottom w:val="single" w:sz="4" w:space="0" w:color="000000"/>
            <w:top w:val="single" w:sz="4" w:space="0" w:color="000000"/>
          </w:tcPr>
          <w:p>
            <w:pPr>
              <w:jc w:val="center"/>
            </w:pPr>
            <w:r>
              <w:rPr>
                <w:b/>
                <w:sz w:val="14"/>
              </w:rPr>
              <w:t>NOMBRE DEL PROVEEDOR</w:t>
            </w:r>
          </w:p>
        </w:tc>
        <w:tc>
          <w:tcPr>
            <w:tcW w:type="dxa" w:w="1247"/>
            <w:bottom w:val="single" w:sz="4" w:space="0" w:color="000000"/>
            <w:top w:val="single" w:sz="4" w:space="0" w:color="000000"/>
          </w:tcPr>
          <w:p>
            <w:pPr>
              <w:jc w:val="center"/>
            </w:pPr>
            <w:r>
              <w:rPr>
                <w:b/>
                <w:sz w:val="14"/>
              </w:rPr>
              <w:t>R.I.F.</w:t>
            </w:r>
          </w:p>
        </w:tc>
        <w:tc>
          <w:tcPr>
            <w:tcW w:type="dxa" w:w="1020"/>
            <w:bottom w:val="single" w:sz="4" w:space="0" w:color="000000"/>
            <w:top w:val="single" w:sz="4" w:space="0" w:color="000000"/>
          </w:tcPr>
          <w:p/>
        </w:tc>
        <w:tc>
          <w:tcPr>
            <w:tcW w:type="dxa" w:w="850"/>
            <w:bottom w:val="single" w:sz="4" w:space="0" w:color="000000"/>
            <w:top w:val="single" w:sz="4" w:space="0" w:color="000000"/>
          </w:tcPr>
          <w:p/>
        </w:tc>
        <w:tc>
          <w:tcPr>
            <w:tcW w:type="dxa" w:w="680"/>
            <w:bottom w:val="single" w:sz="4" w:space="0" w:color="000000"/>
            <w:top w:val="single" w:sz="4" w:space="0" w:color="000000"/>
          </w:tcPr>
          <w:p>
            <w:pPr>
              <w:jc w:val="center"/>
            </w:pPr>
            <w:r>
              <w:rPr>
                <w:b/>
                <w:sz w:val="14"/>
              </w:rPr>
              <w:t>BASE</w:t>
            </w:r>
          </w:p>
        </w:tc>
        <w:tc>
          <w:tcPr>
            <w:tcW w:type="dxa" w:w="680"/>
            <w:bottom w:val="single" w:sz="4" w:space="0" w:color="000000"/>
            <w:top w:val="single" w:sz="4" w:space="0" w:color="000000"/>
          </w:tcPr>
          <w:p>
            <w:pPr>
              <w:jc w:val="center"/>
            </w:pPr>
            <w:r>
              <w:rPr>
                <w:b/>
                <w:sz w:val="14"/>
              </w:rPr>
              <w:t>I.V.A.</w:t>
            </w:r>
          </w:p>
        </w:tc>
        <w:tc>
          <w:tcPr>
            <w:tcW w:type="dxa" w:w="680"/>
            <w:bottom w:val="single" w:sz="4" w:space="0" w:color="000000"/>
            <w:top w:val="single" w:sz="4" w:space="0" w:color="000000"/>
          </w:tcPr>
          <w:p>
            <w:pPr>
              <w:jc w:val="center"/>
            </w:pPr>
            <w:r>
              <w:rPr>
                <w:b/>
                <w:sz w:val="14"/>
              </w:rPr>
              <w:t>BASE</w:t>
            </w:r>
          </w:p>
        </w:tc>
        <w:tc>
          <w:tcPr>
            <w:tcW w:type="dxa" w:w="680"/>
            <w:bottom w:val="single" w:sz="4" w:space="0" w:color="000000"/>
            <w:top w:val="single" w:sz="4" w:space="0" w:color="000000"/>
          </w:tcPr>
          <w:p>
            <w:pPr>
              <w:jc w:val="center"/>
            </w:pPr>
            <w:r>
              <w:rPr>
                <w:b/>
                <w:sz w:val="14"/>
              </w:rPr>
              <w:t>I.V.A.</w:t>
            </w:r>
          </w:p>
        </w:tc>
        <w:tc>
          <w:tcPr>
            <w:tcW w:type="dxa" w:w="850"/>
            <w:bottom w:val="single" w:sz="4" w:space="0" w:color="000000"/>
            <w:top w:val="single" w:sz="4" w:space="0" w:color="000000"/>
          </w:tcPr>
          <w:p>
            <w:pPr>
              <w:jc w:val="center"/>
            </w:pPr>
            <w:r>
              <w:rPr>
                <w:b/>
                <w:sz w:val="14"/>
              </w:rPr>
              <w:t>Comprobante</w:t>
            </w:r>
          </w:p>
        </w:tc>
        <w:tc>
          <w:tcPr>
            <w:tcW w:type="dxa" w:w="680"/>
            <w:bottom w:val="single" w:sz="4" w:space="0" w:color="000000"/>
            <w:top w:val="single" w:sz="4" w:space="0" w:color="000000"/>
          </w:tcPr>
          <w:p>
            <w:pPr>
              <w:jc w:val="center"/>
            </w:pPr>
            <w:r>
              <w:rPr>
                <w:b/>
                <w:sz w:val="14"/>
              </w:rPr>
              <w:t>RETENCION</w:t>
            </w:r>
          </w:p>
        </w:tc>
      </w:tr>
      <w:tr>
        <w:tc>
          <w:tcPr>
            <w:tcW w:type="dxa" w:w="680"/>
            <w:top w:val="single" w:sz="4" w:space="0" w:color="000000"/>
            <w:bottom w:val="single" w:sz="4" w:space="0" w:color="000000"/>
          </w:tcPr>
          <w:p/>
        </w:tc>
        <w:tc>
          <w:tcPr>
            <w:tcW w:type="dxa" w:w="680"/>
            <w:top w:val="single" w:sz="4" w:space="0" w:color="000000"/>
            <w:bottom w:val="single" w:sz="4" w:space="0" w:color="000000"/>
          </w:tcPr>
          <w:p/>
        </w:tc>
        <w:tc>
          <w:tcPr>
            <w:tcW w:type="dxa" w:w="680"/>
            <w:top w:val="single" w:sz="4" w:space="0" w:color="000000"/>
            <w:bottom w:val="single" w:sz="4" w:space="0" w:color="000000"/>
          </w:tcPr>
          <w:p/>
        </w:tc>
        <w:tc>
          <w:tcPr>
            <w:tcW w:type="dxa" w:w="454"/>
            <w:top w:val="single" w:sz="4" w:space="0" w:color="000000"/>
            <w:bottom w:val="single" w:sz="4" w:space="0" w:color="000000"/>
          </w:tcPr>
          <w:p/>
        </w:tc>
        <w:tc>
          <w:tcPr>
            <w:tcW w:type="dxa" w:w="850"/>
            <w:top w:val="single" w:sz="4" w:space="0" w:color="000000"/>
            <w:bottom w:val="single" w:sz="4" w:space="0" w:color="000000"/>
          </w:tcPr>
          <w:p/>
        </w:tc>
        <w:tc>
          <w:tcPr>
            <w:tcW w:type="dxa" w:w="2268"/>
            <w:top w:val="single" w:sz="4" w:space="0" w:color="000000"/>
            <w:bottom w:val="single" w:sz="4" w:space="0" w:color="000000"/>
          </w:tcPr>
          <w:p/>
        </w:tc>
        <w:tc>
          <w:tcPr>
            <w:tcW w:type="dxa" w:w="1247"/>
            <w:top w:val="single" w:sz="4" w:space="0" w:color="000000"/>
            <w:bottom w:val="single" w:sz="4" w:space="0" w:color="000000"/>
          </w:tcPr>
          <w:p/>
        </w:tc>
        <w:tc>
          <w:tcPr>
            <w:tcW w:type="dxa" w:w="1020"/>
            <w:top w:val="single" w:sz="4" w:space="0" w:color="000000"/>
            <w:bottom w:val="single" w:sz="4" w:space="0" w:color="000000"/>
          </w:tcPr>
          <w:p/>
        </w:tc>
        <w:tc>
          <w:tcPr>
            <w:tcW w:type="dxa" w:w="850"/>
            <w:top w:val="single" w:sz="4" w:space="0" w:color="000000"/>
            <w:bottom w:val="single" w:sz="4" w:space="0" w:color="000000"/>
          </w:tcPr>
          <w:p/>
        </w:tc>
        <w:tc>
          <w:tcPr>
            <w:tcW w:type="dxa" w:w="680"/>
            <w:top w:val="single" w:sz="4" w:space="0" w:color="000000"/>
            <w:bottom w:val="single" w:sz="4" w:space="0" w:color="000000"/>
          </w:tcPr>
          <w:p/>
        </w:tc>
        <w:tc>
          <w:tcPr>
            <w:tcW w:type="dxa" w:w="680"/>
            <w:top w:val="single" w:sz="4" w:space="0" w:color="000000"/>
            <w:bottom w:val="single" w:sz="4" w:space="0" w:color="000000"/>
          </w:tcPr>
          <w:p/>
        </w:tc>
        <w:tc>
          <w:tcPr>
            <w:tcW w:type="dxa" w:w="680"/>
            <w:top w:val="single" w:sz="4" w:space="0" w:color="000000"/>
            <w:bottom w:val="single" w:sz="4" w:space="0" w:color="000000"/>
          </w:tcPr>
          <w:p/>
        </w:tc>
        <w:tc>
          <w:tcPr>
            <w:tcW w:type="dxa" w:w="680"/>
            <w:top w:val="single" w:sz="4" w:space="0" w:color="000000"/>
            <w:bottom w:val="single" w:sz="4" w:space="0" w:color="000000"/>
          </w:tcPr>
          <w:p/>
        </w:tc>
        <w:tc>
          <w:tcPr>
            <w:tcW w:type="dxa" w:w="850"/>
            <w:top w:val="single" w:sz="4" w:space="0" w:color="000000"/>
            <w:bottom w:val="single" w:sz="4" w:space="0" w:color="000000"/>
          </w:tcPr>
          <w:p/>
        </w:tc>
        <w:tc>
          <w:tcPr>
            <w:tcW w:type="dxa" w:w="680"/>
            <w:top w:val="single" w:sz="4" w:space="0" w:color="000000"/>
            <w:bottom w:val="single" w:sz="4" w:space="0" w:color="000000"/>
          </w:tcPr>
          <w:p/>
        </w:tc>
      </w:tr>
      <w:tr>
        <w:tc>
          <w:tcPr>
            <w:tcW w:type="dxa" w:w="1062"/>
            <w:top w:val="single" w:sz="4" w:space="0" w:color="000000"/>
          </w:tcPr>
          <w:p>
            <w:r>
              <w:rPr>
                <w:b/>
                <w:sz w:val="16"/>
              </w:rPr>
            </w:r>
          </w:p>
        </w:tc>
        <w:tc>
          <w:tcPr>
            <w:tcW w:type="dxa" w:w="1062"/>
            <w:top w:val="single" w:sz="4" w:space="0" w:color="000000"/>
          </w:tcPr>
          <w:p>
            <w:r>
              <w:rPr>
                <w:b/>
                <w:sz w:val="16"/>
              </w:rPr>
            </w:r>
          </w:p>
        </w:tc>
        <w:tc>
          <w:tcPr>
            <w:tcW w:type="dxa" w:w="1062"/>
            <w:top w:val="single" w:sz="4" w:space="0" w:color="000000"/>
          </w:tcPr>
          <w:p>
            <w:r>
              <w:rPr>
                <w:b/>
                <w:sz w:val="16"/>
              </w:rPr>
            </w:r>
          </w:p>
        </w:tc>
        <w:tc>
          <w:tcPr>
            <w:tcW w:type="dxa" w:w="1062"/>
            <w:top w:val="single" w:sz="4" w:space="0" w:color="000000"/>
          </w:tcPr>
          <w:p>
            <w:r>
              <w:rPr>
                <w:b/>
                <w:sz w:val="16"/>
              </w:rPr>
            </w:r>
          </w:p>
        </w:tc>
        <w:tc>
          <w:tcPr>
            <w:tcW w:type="dxa" w:w="1062"/>
            <w:top w:val="single" w:sz="4" w:space="0" w:color="000000"/>
          </w:tcPr>
          <w:p>
            <w:r>
              <w:rPr>
                <w:b/>
                <w:sz w:val="16"/>
              </w:rPr>
            </w:r>
          </w:p>
        </w:tc>
        <w:tc>
          <w:tcPr>
            <w:tcW w:type="dxa" w:w="1062"/>
            <w:top w:val="single" w:sz="4" w:space="0" w:color="000000"/>
          </w:tcPr>
          <w:p>
            <w:r>
              <w:rPr>
                <w:b/>
                <w:sz w:val="16"/>
              </w:rPr>
            </w:r>
          </w:p>
        </w:tc>
        <w:tc>
          <w:tcPr>
            <w:tcW w:type="dxa" w:w="1062"/>
            <w:top w:val="single" w:sz="4" w:space="0" w:color="000000"/>
          </w:tcPr>
          <w:p>
            <w:pPr>
              <w:jc w:val="right"/>
            </w:pPr>
            <w:r>
              <w:rPr>
                <w:b/>
                <w:sz w:val="16"/>
              </w:rPr>
              <w:t>SUB-TOTALES.</w:t>
            </w:r>
          </w:p>
        </w:tc>
        <w:tc>
          <w:tcPr>
            <w:tcW w:type="dxa" w:w="1062"/>
            <w:top w:val="single" w:sz="4" w:space="0" w:color="000000"/>
          </w:tcPr>
          <w:p>
            <w:pPr>
              <w:jc w:val="right"/>
            </w:pPr>
            <w:r>
              <w:rPr>
                <w:b/>
                <w:sz w:val="16"/>
              </w:rPr>
              <w:t>0.00</w:t>
            </w:r>
          </w:p>
        </w:tc>
        <w:tc>
          <w:tcPr>
            <w:tcW w:type="dxa" w:w="1062"/>
            <w:top w:val="single" w:sz="4" w:space="0" w:color="000000"/>
          </w:tcPr>
          <w:p>
            <w:pPr>
              <w:jc w:val="right"/>
            </w:pPr>
            <w:r>
              <w:rPr>
                <w:b/>
                <w:sz w:val="16"/>
              </w:rPr>
              <w:t>0.00</w:t>
            </w:r>
          </w:p>
        </w:tc>
        <w:tc>
          <w:tcPr>
            <w:tcW w:type="dxa" w:w="1062"/>
            <w:top w:val="single" w:sz="4" w:space="0" w:color="000000"/>
          </w:tcPr>
          <w:p>
            <w:pPr>
              <w:jc w:val="right"/>
            </w:pPr>
            <w:r>
              <w:rPr>
                <w:b/>
                <w:sz w:val="16"/>
              </w:rPr>
              <w:t>0.00</w:t>
            </w:r>
          </w:p>
        </w:tc>
        <w:tc>
          <w:tcPr>
            <w:tcW w:type="dxa" w:w="1062"/>
            <w:top w:val="single" w:sz="4" w:space="0" w:color="000000"/>
          </w:tcPr>
          <w:p>
            <w:pPr>
              <w:jc w:val="right"/>
            </w:pPr>
            <w:r>
              <w:rPr>
                <w:b/>
                <w:sz w:val="16"/>
              </w:rPr>
              <w:t>0.00</w:t>
            </w:r>
          </w:p>
        </w:tc>
        <w:tc>
          <w:tcPr>
            <w:tcW w:type="dxa" w:w="1062"/>
            <w:top w:val="single" w:sz="4" w:space="0" w:color="000000"/>
          </w:tcPr>
          <w:p>
            <w:pPr>
              <w:jc w:val="right"/>
            </w:pPr>
            <w:r>
              <w:rPr>
                <w:b/>
                <w:sz w:val="16"/>
              </w:rPr>
              <w:t>0.00</w:t>
            </w:r>
          </w:p>
        </w:tc>
        <w:tc>
          <w:tcPr>
            <w:tcW w:type="dxa" w:w="1062"/>
            <w:top w:val="single" w:sz="4" w:space="0" w:color="000000"/>
          </w:tcPr>
          <w:p>
            <w:pPr>
              <w:jc w:val="right"/>
            </w:pPr>
            <w:r>
              <w:rPr>
                <w:b/>
                <w:sz w:val="16"/>
              </w:rPr>
              <w:t>0.00</w:t>
            </w:r>
          </w:p>
        </w:tc>
        <w:tc>
          <w:tcPr>
            <w:tcW w:type="dxa" w:w="1062"/>
            <w:top w:val="single" w:sz="4" w:space="0" w:color="000000"/>
          </w:tcPr>
          <w:p>
            <w:pPr>
              <w:jc w:val="right"/>
            </w:pPr>
            <w:r>
              <w:rPr>
                <w:b/>
                <w:sz w:val="16"/>
              </w:rPr>
            </w:r>
          </w:p>
        </w:tc>
        <w:tc>
          <w:tcPr>
            <w:tcW w:type="dxa" w:w="1062"/>
            <w:top w:val="single" w:sz="4" w:space="0" w:color="000000"/>
          </w:tcPr>
          <w:p>
            <w:pPr>
              <w:jc w:val="right"/>
            </w:pPr>
            <w:r>
              <w:rPr>
                <w:b/>
                <w:sz w:val="16"/>
              </w:rPr>
              <w:t>0.00</w:t>
            </w:r>
          </w:p>
        </w:tc>
      </w:tr>
      <w:tr>
        <w:tc>
          <w:tcPr>
            <w:tcW w:type="dxa" w:w="1062"/>
            <w:bottom w:val="single" w:sz="4" w:space="0" w:color="000000"/>
          </w:tcPr>
          <w:p>
            <w:r>
              <w:rPr>
                <w:b/>
                <w:sz w:val="16"/>
              </w:rPr>
            </w:r>
          </w:p>
        </w:tc>
        <w:tc>
          <w:tcPr>
            <w:tcW w:type="dxa" w:w="1062"/>
            <w:bottom w:val="single" w:sz="4" w:space="0" w:color="000000"/>
          </w:tcPr>
          <w:p>
            <w:r>
              <w:rPr>
                <w:b/>
                <w:sz w:val="16"/>
              </w:rPr>
            </w:r>
          </w:p>
        </w:tc>
        <w:tc>
          <w:tcPr>
            <w:tcW w:type="dxa" w:w="1062"/>
            <w:bottom w:val="single" w:sz="4" w:space="0" w:color="000000"/>
          </w:tcPr>
          <w:p>
            <w:r>
              <w:rPr>
                <w:b/>
                <w:sz w:val="16"/>
              </w:rPr>
            </w:r>
          </w:p>
        </w:tc>
        <w:tc>
          <w:tcPr>
            <w:tcW w:type="dxa" w:w="1062"/>
            <w:bottom w:val="single" w:sz="4" w:space="0" w:color="000000"/>
          </w:tcPr>
          <w:p>
            <w:r>
              <w:rPr>
                <w:b/>
                <w:sz w:val="16"/>
              </w:rPr>
            </w:r>
          </w:p>
        </w:tc>
        <w:tc>
          <w:tcPr>
            <w:tcW w:type="dxa" w:w="1062"/>
            <w:bottom w:val="single" w:sz="4" w:space="0" w:color="000000"/>
          </w:tcPr>
          <w:p>
            <w:r>
              <w:rPr>
                <w:b/>
                <w:sz w:val="16"/>
              </w:rPr>
            </w:r>
          </w:p>
        </w:tc>
        <w:tc>
          <w:tcPr>
            <w:tcW w:type="dxa" w:w="1062"/>
            <w:bottom w:val="single" w:sz="4" w:space="0" w:color="000000"/>
          </w:tcPr>
          <w:p>
            <w:r>
              <w:rPr>
                <w:b/>
                <w:sz w:val="16"/>
              </w:rPr>
            </w:r>
          </w:p>
        </w:tc>
        <w:tc>
          <w:tcPr>
            <w:tcW w:type="dxa" w:w="1062"/>
            <w:bottom w:val="single" w:sz="4" w:space="0" w:color="000000"/>
          </w:tcPr>
          <w:p>
            <w:pPr>
              <w:jc w:val="right"/>
            </w:pPr>
            <w:r>
              <w:rPr>
                <w:b/>
                <w:sz w:val="16"/>
              </w:rPr>
              <w:t>TOTALES.</w:t>
            </w:r>
          </w:p>
        </w:tc>
        <w:tc>
          <w:tcPr>
            <w:tcW w:type="dxa" w:w="1062"/>
            <w:bottom w:val="single" w:sz="4" w:space="0" w:color="000000"/>
          </w:tcPr>
          <w:p>
            <w:pPr>
              <w:jc w:val="right"/>
            </w:pPr>
            <w:r>
              <w:rPr>
                <w:b/>
                <w:sz w:val="16"/>
              </w:rPr>
              <w:t>0.00</w:t>
            </w:r>
          </w:p>
        </w:tc>
        <w:tc>
          <w:tcPr>
            <w:tcW w:type="dxa" w:w="1062"/>
            <w:bottom w:val="single" w:sz="4" w:space="0" w:color="000000"/>
          </w:tcPr>
          <w:p>
            <w:pPr>
              <w:jc w:val="right"/>
            </w:pPr>
            <w:r>
              <w:rPr>
                <w:b/>
                <w:sz w:val="16"/>
              </w:rPr>
              <w:t>0.00</w:t>
            </w:r>
          </w:p>
        </w:tc>
        <w:tc>
          <w:tcPr>
            <w:tcW w:type="dxa" w:w="1062"/>
            <w:bottom w:val="single" w:sz="4" w:space="0" w:color="000000"/>
          </w:tcPr>
          <w:p>
            <w:pPr>
              <w:jc w:val="right"/>
            </w:pPr>
            <w:r>
              <w:rPr>
                <w:b/>
                <w:sz w:val="16"/>
              </w:rPr>
              <w:t>0.00</w:t>
            </w:r>
          </w:p>
        </w:tc>
        <w:tc>
          <w:tcPr>
            <w:tcW w:type="dxa" w:w="1062"/>
            <w:bottom w:val="single" w:sz="4" w:space="0" w:color="000000"/>
          </w:tcPr>
          <w:p>
            <w:pPr>
              <w:jc w:val="right"/>
            </w:pPr>
            <w:r>
              <w:rPr>
                <w:b/>
                <w:sz w:val="16"/>
              </w:rPr>
              <w:t>0.00</w:t>
            </w:r>
          </w:p>
        </w:tc>
        <w:tc>
          <w:tcPr>
            <w:tcW w:type="dxa" w:w="1062"/>
            <w:bottom w:val="single" w:sz="4" w:space="0" w:color="000000"/>
          </w:tcPr>
          <w:p>
            <w:pPr>
              <w:jc w:val="right"/>
            </w:pPr>
            <w:r>
              <w:rPr>
                <w:b/>
                <w:sz w:val="16"/>
              </w:rPr>
              <w:t>0.00</w:t>
            </w:r>
          </w:p>
        </w:tc>
        <w:tc>
          <w:tcPr>
            <w:tcW w:type="dxa" w:w="1062"/>
            <w:bottom w:val="single" w:sz="4" w:space="0" w:color="000000"/>
          </w:tcPr>
          <w:p>
            <w:pPr>
              <w:jc w:val="right"/>
            </w:pPr>
            <w:r>
              <w:rPr>
                <w:b/>
                <w:sz w:val="16"/>
              </w:rPr>
              <w:t>0.00</w:t>
            </w:r>
          </w:p>
        </w:tc>
        <w:tc>
          <w:tcPr>
            <w:tcW w:type="dxa" w:w="1062"/>
            <w:bottom w:val="single" w:sz="4" w:space="0" w:color="000000"/>
          </w:tcPr>
          <w:p>
            <w:pPr>
              <w:jc w:val="right"/>
            </w:pPr>
            <w:r>
              <w:rPr>
                <w:b/>
                <w:sz w:val="16"/>
              </w:rPr>
            </w:r>
          </w:p>
        </w:tc>
        <w:tc>
          <w:tcPr>
            <w:tcW w:type="dxa" w:w="1062"/>
            <w:bottom w:val="single" w:sz="4" w:space="0" w:color="000000"/>
          </w:tcPr>
          <w:p>
            <w:pPr>
              <w:jc w:val="right"/>
            </w:pPr>
            <w:r>
              <w:rPr>
                <w:b/>
                <w:sz w:val="16"/>
              </w:rPr>
              <w:t>0.00</w:t>
            </w:r>
          </w:p>
        </w:tc>
      </w:tr>
    </w:tbl>
    <w:sectPr w:rsidR="00FC693F" w:rsidRPr="0006063C" w:rsidSect="00034616">
      <w:pgSz w:w="16838" w:h="11906"/>
      <w:pgMar w:top="567" w:right="454" w:bottom="567" w:left="45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ourier New" w:hAnsi="Courier New"/>
      <w:sz w:val="1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