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803"/>
        <w:gridCol w:w="8504"/>
      </w:tblGrid>
      <w:tr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NaN/NaN/NaN hasta NaN/NaN/NaN</w:t>
              <w:br/>
            </w:r>
            <w:r>
              <w:t>Pag:1</w:t>
            </w:r>
          </w:p>
        </w:tc>
        <w:tc>
          <w:tcPr>
            <w:tcW w:type="dxa" w:w="7965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/>
        </w:tc>
      </w:tr>
    </w:tbl>
    <w:p>
      <w:pPr>
        <w:jc w:val="center"/>
      </w:pPr>
      <w:r>
        <w:rPr>
          <w:b/>
          <w:sz w:val="28"/>
        </w:rPr>
        <w:t>Libro de Compras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c>
          <w:tcPr>
            <w:tcW w:type="dxa" w:w="3344"/>
            <w:gridSpan w:val="5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DATOS DE LAS FACTURA</w:t>
            </w:r>
          </w:p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TOTAL COMPRAS</w:t>
              <w:br/>
              <w:t>INCLUYENDO</w:t>
              <w:br/>
              <w:t>I.V.A.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SIN</w:t>
              <w:br/>
              <w:t>DERECHO</w:t>
              <w:br/>
              <w:t>A</w:t>
              <w:br/>
              <w:t>CREDITO</w:t>
            </w:r>
          </w:p>
        </w:tc>
        <w:tc>
          <w:tcPr>
            <w:tcW w:type="dxa" w:w="2720"/>
            <w:gridSpan w:val="4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CON DERECHO A CREDITO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r/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r/>
          </w:p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/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IMPORTACION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NACIONAL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/>
        </w:tc>
      </w:tr>
      <w:tr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FECHA FACTURA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FACTURA NUMERO</w:t>
            </w:r>
          </w:p>
        </w:tc>
        <w:tc>
          <w:tcPr>
            <w:tcW w:type="dxa" w:w="454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DOC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CONTROL</w:t>
            </w:r>
          </w:p>
        </w:tc>
        <w:tc>
          <w:tcPr>
            <w:tcW w:type="dxa" w:w="2268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NOMBRE DEL PROVEEDOR</w:t>
            </w:r>
          </w:p>
        </w:tc>
        <w:tc>
          <w:tcPr>
            <w:tcW w:type="dxa" w:w="1247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R.I.F.</w:t>
            </w:r>
          </w:p>
        </w:tc>
        <w:tc>
          <w:tcPr>
            <w:tcW w:type="dxa" w:w="102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/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BASE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I.V.A.</w:t>
            </w:r>
          </w:p>
        </w:tc>
        <w:tc>
          <w:tcPr>
            <w:tcW w:type="dxa" w:w="85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Comprobante</w:t>
            </w:r>
          </w:p>
        </w:tc>
        <w:tc>
          <w:tcPr>
            <w:tcW w:type="dxa" w:w="680"/>
            <w:bottom w:val="single" w:sz="4" w:space="0" w:color="000000"/>
            <w:top w:val="single" w:sz="4" w:space="0" w:color="000000"/>
          </w:tcPr>
          <w:p>
            <w:pPr>
              <w:jc w:val="center"/>
            </w:pPr>
            <w:r>
              <w:rPr>
                <w:b/>
                <w:sz w:val="14"/>
              </w:rPr>
              <w:t>RETENCION</w:t>
            </w:r>
          </w:p>
        </w:tc>
      </w:tr>
      <w:tr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454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2268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247"/>
            <w:top w:val="single" w:sz="4" w:space="0" w:color="000000"/>
            <w:bottom w:val="single" w:sz="4" w:space="0" w:color="000000"/>
          </w:tcPr>
          <w:p/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/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/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22/05/2025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Jose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1231234242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66,00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23/05/2025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 2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40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41,60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1,60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7398238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31,20</w:t>
            </w:r>
          </w:p>
        </w:tc>
      </w:tr>
      <w:tr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24/05/2025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Factura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proveedor</w:t>
            </w:r>
          </w:p>
        </w:tc>
        <w:tc>
          <w:tcPr>
            <w:tcW w:type="dxa" w:w="1062"/>
          </w:tcPr>
          <w:p>
            <w:pPr>
              <w:jc w:val="left"/>
            </w:pPr>
            <w:r>
              <w:rPr>
                <w:sz w:val="14"/>
              </w:rPr>
              <w:t>20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56,00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20,00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16,00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7898879</w:t>
            </w:r>
          </w:p>
        </w:tc>
        <w:tc>
          <w:tcPr>
            <w:tcW w:type="dxa" w:w="1062"/>
          </w:tcPr>
          <w:p>
            <w:pPr>
              <w:jc w:val="right"/>
            </w:pPr>
            <w:r>
              <w:rPr>
                <w:sz w:val="14"/>
              </w:rPr>
              <w:t>11,20</w:t>
            </w:r>
          </w:p>
        </w:tc>
      </w:tr>
      <w:tr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163,60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70,00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33,60</w:t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  <w:tr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163,60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60,00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0.00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70,00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33,60</w:t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1062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42,40</w:t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