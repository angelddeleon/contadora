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803"/>
        <w:gridCol w:w="8504"/>
      </w:tblGrid>
      <w:tr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>
            <w:pPr>
              <w:jc w:val="left"/>
            </w:pPr>
            <w:r>
              <w:t>R.I.F.  : J-123456789</w:t>
              <w:br/>
            </w:r>
            <w:r>
              <w:t>Direccion : Av. Principal #100, Caracas</w:t>
              <w:br/>
            </w:r>
            <w:r>
              <w:t>Mes : Mes :</w:t>
              <w:br/>
            </w:r>
            <w:r>
              <w:t>Pag:1</w:t>
            </w:r>
          </w:p>
        </w:tc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/>
        </w:tc>
      </w:tr>
    </w:tbl>
    <w:p>
      <w:pPr>
        <w:jc w:val="center"/>
      </w:pPr>
      <w:r>
        <w:rPr>
          <w:b/>
          <w:sz w:val="18"/>
        </w:rPr>
        <w:t>Empresa Ejemplo C.A.</w:t>
        <w:br/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</w:tblGrid>
      <w:tr>
        <w:tc>
          <w:tcPr>
            <w:tcW w:type="dxa" w:w="3344"/>
            <w:gridSpan w:val="5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DATOS DE LAS FACTURA</w:t>
            </w:r>
          </w:p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TOTAL COMPRAS</w:t>
              <w:br/>
              <w:t>INCLUYENDO</w:t>
              <w:br/>
              <w:t>I.V.A.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SIN</w:t>
              <w:br/>
              <w:t>DERECHO</w:t>
              <w:br/>
              <w:t>A</w:t>
              <w:br/>
              <w:t>CREDITO</w:t>
            </w:r>
          </w:p>
        </w:tc>
        <w:tc>
          <w:tcPr>
            <w:tcW w:type="dxa" w:w="2720"/>
            <w:gridSpan w:val="4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CON DERECHO A CREDITO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r/>
          </w:p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IMPORTACION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NACIONAL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 FACTURA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FACTURA NUMERO</w:t>
            </w:r>
          </w:p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DOC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CONTROL</w:t>
            </w:r>
          </w:p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NOMBRE DEL PROVEEDOR</w:t>
            </w:r>
          </w:p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R.I.F.</w:t>
            </w:r>
          </w:p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Comprobante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RETENCION</w:t>
            </w:r>
          </w:p>
        </w:tc>
      </w:tr>
      <w:tr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454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09/05/2023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FACT-PROV-001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CTRL-001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Distribuidora Comercial C.A.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J-987654321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100,00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11/05/2023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FACT-PROV-002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CTRL-002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Insumos Industriales S.A.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J-555555555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58,00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8,00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Jose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1231234242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82,00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40,00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12,00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22/05/2025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Jose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1231234242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66,00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 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41,60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7398238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31,20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7898879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11,20</w:t>
            </w:r>
          </w:p>
        </w:tc>
      </w:tr>
      <w:tr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SUB-TOTALES.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419,60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100,00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250,00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69,60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42,40</w:t>
            </w:r>
          </w:p>
        </w:tc>
      </w:tr>
      <w:tr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TOTALES.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419,60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100,00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250,00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69,60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42,40</w:t>
            </w:r>
          </w:p>
        </w:tc>
      </w:tr>
    </w:tbl>
    <w:sectPr w:rsidR="00FC693F" w:rsidRPr="0006063C" w:rsidSect="00034616">
      <w:pgSz w:w="16838" w:h="11906"/>
      <w:pgMar w:top="567" w:right="454" w:bottom="567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