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Libro de Ventas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5930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NaN/NaN/NaN hasta NaN/NaN/NaN</w:t>
              <w:br/>
            </w:r>
            <w:r>
              <w:t>Pag:1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c>
          <w:tcPr>
            <w:tcW w:type="dxa" w:w="1247"/>
            <w:gridSpan w:val="2"/>
            <w:top w:val="single" w:sz="4" w:space="0" w:color="000000"/>
            <w:bottom w:val="single" w:sz="4" w:space="0" w:color="000000"/>
          </w:tcPr>
          <w:p>
            <w:r>
              <w:t>No.</w:t>
            </w:r>
          </w:p>
        </w:tc>
        <w:tc>
          <w:tcPr>
            <w:tcW w:type="dxa" w:w="5328"/>
            <w:gridSpan w:val="5"/>
            <w:top w:val="single" w:sz="4" w:space="0" w:color="000000"/>
            <w:bottom w:val="single" w:sz="4" w:space="0" w:color="000000"/>
          </w:tcPr>
          <w:p>
            <w:r>
              <w:t>DATOS DE CLIENTE</w:t>
            </w:r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r>
              <w:t>TOTAL VENTAS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>
              <w:t>EXENTOS</w:t>
              <w:br/>
              <w:t>NO</w:t>
              <w:br/>
              <w:t>GRAVADO</w:t>
            </w:r>
          </w:p>
        </w:tc>
        <w:tc>
          <w:tcPr>
            <w:tcW w:type="dxa" w:w="1927"/>
            <w:gridSpan w:val="3"/>
            <w:top w:val="single" w:sz="4" w:space="0" w:color="000000"/>
            <w:bottom w:val="single" w:sz="4" w:space="0" w:color="000000"/>
          </w:tcPr>
          <w:p>
            <w:r>
              <w:t>CON DERECHO A CREDITO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Ope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DESDE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HASTA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1701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Rif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ALICUOTA REDUCIDA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ALICUOTA NACIONAL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56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Desde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Hasta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701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56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%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701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56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sesenta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22/05/2025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Fospuca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cincuenta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veinte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treinta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27/05/2025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30922393042-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23ip42i3o4ip2ip3o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3n4j242kl42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i3p4ri34pori3o4[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50.280,20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43.345,00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6935,20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None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Repreindtec Real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repreindtec100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jiouoioipoui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1620,00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 prueba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Cliente VER NUMERO CONTROL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20202020202020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hdsfkjdsfhkjds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1740,00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FACTURAHOLAAA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CLIENTE PRUEBA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RIFFFF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PRUEBAROCK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928,00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29/05/2025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PRUEBAFACTURA2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clientePRUEBAFINAL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RIF402040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01/06/2025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ijrwkfljdshfl,sd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djsklfsd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fdsjlfkjsdl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fsjlkdjfjds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271,44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234,00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37,44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38749324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hik34hjg534hj3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dsnljfdshkhfkds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snlfmkdjhsjfk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hskdfhskdf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89623874326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jdskfhsdgkhfkh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kgh4j5fh3j45f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136,00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03/06/2025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6239468279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3478947892h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h35gj3gh44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4g5k35g4hhk5hk4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  <w:tr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