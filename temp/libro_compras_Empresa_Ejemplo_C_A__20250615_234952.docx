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ABRIL - 2025  periodo desde 30/04/2025 hasta 31/05/2025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28"/>
        </w:rPr>
        <w:t>Libro de Compras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245,60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45,60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245,60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45,60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