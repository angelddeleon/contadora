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205"/>
      </w:tblGrid>
      <w:tr>
        <w:tc>
          <w:tcPr>
            <w:tcW w:type="dxa" w:w="15930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>
            <w:pPr>
              <w:jc w:val="left"/>
            </w:pPr>
            <w:r>
              <w:rPr>
                <w:b/>
                <w:sz w:val="18"/>
              </w:rPr>
              <w:t>Empresa Ejemplo C.A.</w:t>
              <w:br/>
            </w:r>
            <w:r>
              <w:t>R.I.F.  : J-123456789</w:t>
              <w:br/>
            </w:r>
            <w:r>
              <w:t>Direccion : Av. Principal #100, Caracas</w:t>
              <w:br/>
            </w:r>
            <w:r>
              <w:t>Mes : JUNIO - 2025</w:t>
              <w:br/>
            </w:r>
            <w:r>
              <w:t>Pag:1</w:t>
            </w:r>
          </w:p>
        </w:tc>
      </w:tr>
    </w:tbl>
    <w:p>
      <w:pPr>
        <w:jc w:val="center"/>
      </w:pPr>
      <w:r>
        <w:rPr>
          <w:b/>
          <w:sz w:val="28"/>
        </w:rPr>
        <w:t>Libro de Retenciones de Iva Sobre Ventas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448"/>
        <w:gridCol w:w="1448"/>
        <w:gridCol w:w="1448"/>
        <w:gridCol w:w="1448"/>
        <w:gridCol w:w="1448"/>
        <w:gridCol w:w="1448"/>
        <w:gridCol w:w="1448"/>
        <w:gridCol w:w="1448"/>
        <w:gridCol w:w="1448"/>
        <w:gridCol w:w="1448"/>
        <w:gridCol w:w="1448"/>
      </w:tblGrid>
      <w:tr>
        <w:tc>
          <w:tcPr>
            <w:tcW w:type="dxa" w:w="1247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COMPROBANTE</w:t>
            </w:r>
          </w:p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FECHA FECHA</w:t>
              <w:br/>
              <w:t>COMPRA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FACTURA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FACTURA</w:t>
            </w:r>
          </w:p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NOMBRE DEL CLIENTE</w:t>
            </w:r>
          </w:p>
        </w:tc>
        <w:tc>
          <w:tcPr>
            <w:tcW w:type="dxa" w:w="1417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R.I.F.</w:t>
            </w:r>
          </w:p>
        </w:tc>
        <w:tc>
          <w:tcPr>
            <w:tcW w:type="dxa" w:w="1134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BASE INCLUYE IVA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EXENTO</w:t>
            </w:r>
          </w:p>
        </w:tc>
        <w:tc>
          <w:tcPr>
            <w:tcW w:type="dxa" w:w="1134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BASE IMPONIBLE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IVA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IVA RETENIDO</w:t>
            </w:r>
          </w:p>
        </w:tc>
      </w:tr>
      <w:tr>
        <w:tc>
          <w:tcPr>
            <w:tcW w:type="dxa" w:w="1247"/>
          </w:tcPr>
          <w:p/>
        </w:tc>
        <w:tc>
          <w:tcPr>
            <w:tcW w:type="dxa" w:w="1247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2268"/>
          </w:tcPr>
          <w:p/>
        </w:tc>
        <w:tc>
          <w:tcPr>
            <w:tcW w:type="dxa" w:w="1417"/>
          </w:tcPr>
          <w:p/>
        </w:tc>
        <w:tc>
          <w:tcPr>
            <w:tcW w:type="dxa" w:w="1134"/>
          </w:tcPr>
          <w:p/>
        </w:tc>
        <w:tc>
          <w:tcPr>
            <w:tcW w:type="dxa" w:w="850"/>
          </w:tcPr>
          <w:p/>
        </w:tc>
        <w:tc>
          <w:tcPr>
            <w:tcW w:type="dxa" w:w="1134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</w:tr>
      <w:tr>
        <w:tc>
          <w:tcPr>
            <w:tcW w:type="dxa" w:w="1247"/>
          </w:tcPr>
          <w:p/>
        </w:tc>
        <w:tc>
          <w:tcPr>
            <w:tcW w:type="dxa" w:w="1247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2268"/>
          </w:tcPr>
          <w:p/>
        </w:tc>
        <w:tc>
          <w:tcPr>
            <w:tcW w:type="dxa" w:w="1417"/>
          </w:tcPr>
          <w:p/>
        </w:tc>
        <w:tc>
          <w:tcPr>
            <w:tcW w:type="dxa" w:w="1134"/>
          </w:tcPr>
          <w:p/>
        </w:tc>
        <w:tc>
          <w:tcPr>
            <w:tcW w:type="dxa" w:w="850"/>
          </w:tcPr>
          <w:p/>
        </w:tc>
        <w:tc>
          <w:tcPr>
            <w:tcW w:type="dxa" w:w="1134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</w:tr>
      <w:tr>
        <w:tc>
          <w:tcPr>
            <w:tcW w:type="dxa" w:w="1247"/>
          </w:tcPr>
          <w:p/>
        </w:tc>
        <w:tc>
          <w:tcPr>
            <w:tcW w:type="dxa" w:w="1247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2268"/>
          </w:tcPr>
          <w:p/>
        </w:tc>
        <w:tc>
          <w:tcPr>
            <w:tcW w:type="dxa" w:w="1417"/>
          </w:tcPr>
          <w:p/>
        </w:tc>
        <w:tc>
          <w:tcPr>
            <w:tcW w:type="dxa" w:w="1134"/>
          </w:tcPr>
          <w:p/>
        </w:tc>
        <w:tc>
          <w:tcPr>
            <w:tcW w:type="dxa" w:w="850"/>
          </w:tcPr>
          <w:p/>
        </w:tc>
        <w:tc>
          <w:tcPr>
            <w:tcW w:type="dxa" w:w="1134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</w:tr>
      <w:tr>
        <w:tc>
          <w:tcPr>
            <w:tcW w:type="dxa" w:w="1448"/>
          </w:tcPr>
          <w:p>
            <w:pPr>
              <w:jc w:val="left"/>
            </w:pPr>
            <w:r>
              <w:rPr>
                <w:sz w:val="16"/>
              </w:rPr>
              <w:t>jiouoioipoui</w:t>
            </w:r>
          </w:p>
        </w:tc>
        <w:tc>
          <w:tcPr>
            <w:tcW w:type="dxa" w:w="1448"/>
          </w:tcPr>
          <w:p>
            <w:pPr>
              <w:jc w:val="left"/>
            </w:pPr>
            <w:r>
              <w:rPr>
                <w:sz w:val="16"/>
              </w:rPr>
              <w:t>30-05-2025</w:t>
            </w:r>
          </w:p>
        </w:tc>
        <w:tc>
          <w:tcPr>
            <w:tcW w:type="dxa" w:w="1448"/>
          </w:tcPr>
          <w:p>
            <w:pPr>
              <w:jc w:val="left"/>
            </w:pPr>
            <w:r>
              <w:rPr>
                <w:sz w:val="16"/>
              </w:rPr>
              <w:t>100</w:t>
            </w:r>
          </w:p>
        </w:tc>
        <w:tc>
          <w:tcPr>
            <w:tcW w:type="dxa" w:w="1448"/>
          </w:tcPr>
          <w:p>
            <w:pPr>
              <w:jc w:val="left"/>
            </w:pPr>
            <w:r>
              <w:rPr>
                <w:sz w:val="16"/>
              </w:rPr>
              <w:t>30-05-2025</w:t>
            </w:r>
          </w:p>
        </w:tc>
        <w:tc>
          <w:tcPr>
            <w:tcW w:type="dxa" w:w="1448"/>
          </w:tcPr>
          <w:p>
            <w:pPr>
              <w:jc w:val="left"/>
            </w:pPr>
            <w:r>
              <w:rPr>
                <w:sz w:val="16"/>
              </w:rPr>
              <w:t>Empresa Ejemplo C.A.</w:t>
            </w:r>
          </w:p>
        </w:tc>
        <w:tc>
          <w:tcPr>
            <w:tcW w:type="dxa" w:w="1448"/>
          </w:tcPr>
          <w:p>
            <w:pPr>
              <w:jc w:val="right"/>
            </w:pPr>
            <w:r>
              <w:rPr>
                <w:sz w:val="16"/>
              </w:rPr>
              <w:t>J-123456789</w:t>
            </w:r>
          </w:p>
        </w:tc>
        <w:tc>
          <w:tcPr>
            <w:tcW w:type="dxa" w:w="1448"/>
          </w:tcPr>
          <w:p>
            <w:pPr>
              <w:jc w:val="right"/>
            </w:pPr>
            <w:r>
              <w:rPr>
                <w:sz w:val="16"/>
              </w:rPr>
              <w:t>25056.00</w:t>
            </w:r>
          </w:p>
        </w:tc>
        <w:tc>
          <w:tcPr>
            <w:tcW w:type="dxa" w:w="1448"/>
          </w:tcPr>
          <w:p>
            <w:pPr>
              <w:jc w:val="right"/>
            </w:pPr>
            <w:r>
              <w:rPr>
                <w:sz w:val="16"/>
              </w:rPr>
              <w:t>0.00</w:t>
            </w:r>
          </w:p>
        </w:tc>
        <w:tc>
          <w:tcPr>
            <w:tcW w:type="dxa" w:w="1448"/>
          </w:tcPr>
          <w:p>
            <w:pPr>
              <w:jc w:val="right"/>
            </w:pPr>
            <w:r>
              <w:rPr>
                <w:sz w:val="16"/>
              </w:rPr>
              <w:t>21600.00</w:t>
            </w:r>
          </w:p>
        </w:tc>
        <w:tc>
          <w:tcPr>
            <w:tcW w:type="dxa" w:w="1448"/>
          </w:tcPr>
          <w:p>
            <w:pPr>
              <w:jc w:val="right"/>
            </w:pPr>
            <w:r>
              <w:rPr>
                <w:sz w:val="16"/>
              </w:rPr>
              <w:t>3456.00</w:t>
            </w:r>
          </w:p>
        </w:tc>
        <w:tc>
          <w:tcPr>
            <w:tcW w:type="dxa" w:w="1448"/>
          </w:tcPr>
          <w:p>
            <w:pPr>
              <w:jc w:val="right"/>
            </w:pPr>
            <w:r>
              <w:rPr>
                <w:sz w:val="16"/>
              </w:rPr>
              <w:t>1620.00</w:t>
            </w:r>
          </w:p>
        </w:tc>
      </w:tr>
      <w:tr>
        <w:tc>
          <w:tcPr>
            <w:tcW w:type="dxa" w:w="1448"/>
          </w:tcPr>
          <w:p>
            <w:pPr>
              <w:jc w:val="left"/>
            </w:pPr>
            <w:r>
              <w:rPr>
                <w:sz w:val="16"/>
              </w:rPr>
              <w:t>hdsfkjdsfhkjds</w:t>
            </w:r>
          </w:p>
        </w:tc>
        <w:tc>
          <w:tcPr>
            <w:tcW w:type="dxa" w:w="1448"/>
          </w:tcPr>
          <w:p>
            <w:pPr>
              <w:jc w:val="left"/>
            </w:pPr>
            <w:r>
              <w:rPr>
                <w:sz w:val="16"/>
              </w:rPr>
              <w:t>30-05-2025</w:t>
            </w:r>
          </w:p>
        </w:tc>
        <w:tc>
          <w:tcPr>
            <w:tcW w:type="dxa" w:w="1448"/>
          </w:tcPr>
          <w:p>
            <w:pPr>
              <w:jc w:val="left"/>
            </w:pPr>
            <w:r>
              <w:rPr>
                <w:sz w:val="16"/>
              </w:rPr>
              <w:t>Factura prueba</w:t>
            </w:r>
          </w:p>
        </w:tc>
        <w:tc>
          <w:tcPr>
            <w:tcW w:type="dxa" w:w="1448"/>
          </w:tcPr>
          <w:p>
            <w:pPr>
              <w:jc w:val="left"/>
            </w:pPr>
            <w:r>
              <w:rPr>
                <w:sz w:val="16"/>
              </w:rPr>
              <w:t>30-05-2025</w:t>
            </w:r>
          </w:p>
        </w:tc>
        <w:tc>
          <w:tcPr>
            <w:tcW w:type="dxa" w:w="1448"/>
          </w:tcPr>
          <w:p>
            <w:pPr>
              <w:jc w:val="left"/>
            </w:pPr>
            <w:r>
              <w:rPr>
                <w:sz w:val="16"/>
              </w:rPr>
              <w:t>Empresa Ejemplo C.A.</w:t>
            </w:r>
          </w:p>
        </w:tc>
        <w:tc>
          <w:tcPr>
            <w:tcW w:type="dxa" w:w="1448"/>
          </w:tcPr>
          <w:p>
            <w:pPr>
              <w:jc w:val="right"/>
            </w:pPr>
            <w:r>
              <w:rPr>
                <w:sz w:val="16"/>
              </w:rPr>
              <w:t>J-123456789</w:t>
            </w:r>
          </w:p>
        </w:tc>
        <w:tc>
          <w:tcPr>
            <w:tcW w:type="dxa" w:w="1448"/>
          </w:tcPr>
          <w:p>
            <w:pPr>
              <w:jc w:val="right"/>
            </w:pPr>
            <w:r>
              <w:rPr>
                <w:sz w:val="16"/>
              </w:rPr>
              <w:t>26912.00</w:t>
            </w:r>
          </w:p>
        </w:tc>
        <w:tc>
          <w:tcPr>
            <w:tcW w:type="dxa" w:w="1448"/>
          </w:tcPr>
          <w:p>
            <w:pPr>
              <w:jc w:val="right"/>
            </w:pPr>
            <w:r>
              <w:rPr>
                <w:sz w:val="16"/>
              </w:rPr>
              <w:t>0.00</w:t>
            </w:r>
          </w:p>
        </w:tc>
        <w:tc>
          <w:tcPr>
            <w:tcW w:type="dxa" w:w="1448"/>
          </w:tcPr>
          <w:p>
            <w:pPr>
              <w:jc w:val="right"/>
            </w:pPr>
            <w:r>
              <w:rPr>
                <w:sz w:val="16"/>
              </w:rPr>
              <w:t>23200.00</w:t>
            </w:r>
          </w:p>
        </w:tc>
        <w:tc>
          <w:tcPr>
            <w:tcW w:type="dxa" w:w="1448"/>
          </w:tcPr>
          <w:p>
            <w:pPr>
              <w:jc w:val="right"/>
            </w:pPr>
            <w:r>
              <w:rPr>
                <w:sz w:val="16"/>
              </w:rPr>
              <w:t>3712.00</w:t>
            </w:r>
          </w:p>
        </w:tc>
        <w:tc>
          <w:tcPr>
            <w:tcW w:type="dxa" w:w="1448"/>
          </w:tcPr>
          <w:p>
            <w:pPr>
              <w:jc w:val="right"/>
            </w:pPr>
            <w:r>
              <w:rPr>
                <w:sz w:val="16"/>
              </w:rPr>
              <w:t>1740.00</w:t>
            </w:r>
          </w:p>
        </w:tc>
      </w:tr>
      <w:tr>
        <w:tc>
          <w:tcPr>
            <w:tcW w:type="dxa" w:w="1448"/>
          </w:tcPr>
          <w:p>
            <w:pPr>
              <w:jc w:val="left"/>
            </w:pPr>
            <w:r>
              <w:rPr>
                <w:sz w:val="16"/>
              </w:rPr>
              <w:t>PRUEBAROCK</w:t>
            </w:r>
          </w:p>
        </w:tc>
        <w:tc>
          <w:tcPr>
            <w:tcW w:type="dxa" w:w="1448"/>
          </w:tcPr>
          <w:p>
            <w:pPr>
              <w:jc w:val="left"/>
            </w:pPr>
            <w:r>
              <w:rPr>
                <w:sz w:val="16"/>
              </w:rPr>
              <w:t>11-06-2025</w:t>
            </w:r>
          </w:p>
        </w:tc>
        <w:tc>
          <w:tcPr>
            <w:tcW w:type="dxa" w:w="1448"/>
          </w:tcPr>
          <w:p>
            <w:pPr>
              <w:jc w:val="left"/>
            </w:pPr>
            <w:r>
              <w:rPr>
                <w:sz w:val="16"/>
              </w:rPr>
              <w:t>FACTURAHOLAAA</w:t>
            </w:r>
          </w:p>
        </w:tc>
        <w:tc>
          <w:tcPr>
            <w:tcW w:type="dxa" w:w="1448"/>
          </w:tcPr>
          <w:p>
            <w:pPr>
              <w:jc w:val="left"/>
            </w:pPr>
            <w:r>
              <w:rPr>
                <w:sz w:val="16"/>
              </w:rPr>
              <w:t>11-06-2025</w:t>
            </w:r>
          </w:p>
        </w:tc>
        <w:tc>
          <w:tcPr>
            <w:tcW w:type="dxa" w:w="1448"/>
          </w:tcPr>
          <w:p>
            <w:pPr>
              <w:jc w:val="left"/>
            </w:pPr>
            <w:r>
              <w:rPr>
                <w:sz w:val="16"/>
              </w:rPr>
              <w:t>Empresa Ejemplo C.A.</w:t>
            </w:r>
          </w:p>
        </w:tc>
        <w:tc>
          <w:tcPr>
            <w:tcW w:type="dxa" w:w="1448"/>
          </w:tcPr>
          <w:p>
            <w:pPr>
              <w:jc w:val="right"/>
            </w:pPr>
            <w:r>
              <w:rPr>
                <w:sz w:val="16"/>
              </w:rPr>
              <w:t>J-123456789</w:t>
            </w:r>
          </w:p>
        </w:tc>
        <w:tc>
          <w:tcPr>
            <w:tcW w:type="dxa" w:w="1448"/>
          </w:tcPr>
          <w:p>
            <w:pPr>
              <w:jc w:val="right"/>
            </w:pPr>
            <w:r>
              <w:rPr>
                <w:sz w:val="16"/>
              </w:rPr>
              <w:t>14353.07</w:t>
            </w:r>
          </w:p>
        </w:tc>
        <w:tc>
          <w:tcPr>
            <w:tcW w:type="dxa" w:w="1448"/>
          </w:tcPr>
          <w:p>
            <w:pPr>
              <w:jc w:val="right"/>
            </w:pPr>
            <w:r>
              <w:rPr>
                <w:sz w:val="16"/>
              </w:rPr>
              <w:t>0.00</w:t>
            </w:r>
          </w:p>
        </w:tc>
        <w:tc>
          <w:tcPr>
            <w:tcW w:type="dxa" w:w="1448"/>
          </w:tcPr>
          <w:p>
            <w:pPr>
              <w:jc w:val="right"/>
            </w:pPr>
            <w:r>
              <w:rPr>
                <w:sz w:val="16"/>
              </w:rPr>
              <w:t>12373.33</w:t>
            </w:r>
          </w:p>
        </w:tc>
        <w:tc>
          <w:tcPr>
            <w:tcW w:type="dxa" w:w="1448"/>
          </w:tcPr>
          <w:p>
            <w:pPr>
              <w:jc w:val="right"/>
            </w:pPr>
            <w:r>
              <w:rPr>
                <w:sz w:val="16"/>
              </w:rPr>
              <w:t>1979.73</w:t>
            </w:r>
          </w:p>
        </w:tc>
        <w:tc>
          <w:tcPr>
            <w:tcW w:type="dxa" w:w="1448"/>
          </w:tcPr>
          <w:p>
            <w:pPr>
              <w:jc w:val="right"/>
            </w:pPr>
            <w:r>
              <w:rPr>
                <w:sz w:val="16"/>
              </w:rPr>
              <w:t>928.00</w:t>
            </w:r>
          </w:p>
        </w:tc>
      </w:tr>
      <w:tr>
        <w:tc>
          <w:tcPr>
            <w:tcW w:type="dxa" w:w="1448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448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448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448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448"/>
            <w:top w:val="single" w:sz="4" w:space="0" w:color="000000"/>
          </w:tcPr>
          <w:p>
            <w:r>
              <w:rPr>
                <w:b/>
                <w:sz w:val="16"/>
              </w:rPr>
              <w:t>SUB-TOTALES.</w:t>
            </w:r>
          </w:p>
        </w:tc>
        <w:tc>
          <w:tcPr>
            <w:tcW w:type="dxa" w:w="1448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6.632.107,00</w:t>
            </w:r>
          </w:p>
        </w:tc>
        <w:tc>
          <w:tcPr>
            <w:tcW w:type="dxa" w:w="1448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448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5.717.333,00</w:t>
            </w:r>
          </w:p>
        </w:tc>
        <w:tc>
          <w:tcPr>
            <w:tcW w:type="dxa" w:w="1448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914.773,00</w:t>
            </w:r>
          </w:p>
        </w:tc>
        <w:tc>
          <w:tcPr>
            <w:tcW w:type="dxa" w:w="1448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428.800,00</w:t>
            </w:r>
          </w:p>
        </w:tc>
        <w:tc>
          <w:tcPr>
            <w:tcW w:type="dxa" w:w="1448"/>
            <w:top w:val="single" w:sz="4" w:space="0" w:color="000000"/>
          </w:tcPr>
          <w:p/>
        </w:tc>
      </w:tr>
      <w:tr>
        <w:tc>
          <w:tcPr>
            <w:tcW w:type="dxa" w:w="1448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448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448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448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448"/>
            <w:bottom w:val="single" w:sz="4" w:space="0" w:color="000000"/>
          </w:tcPr>
          <w:p>
            <w:r>
              <w:rPr>
                <w:b/>
                <w:sz w:val="16"/>
              </w:rPr>
              <w:t>TOTALES.</w:t>
            </w:r>
          </w:p>
        </w:tc>
        <w:tc>
          <w:tcPr>
            <w:tcW w:type="dxa" w:w="1448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6.632.107,00</w:t>
            </w:r>
          </w:p>
        </w:tc>
        <w:tc>
          <w:tcPr>
            <w:tcW w:type="dxa" w:w="1448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448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5.717.333,00</w:t>
            </w:r>
          </w:p>
        </w:tc>
        <w:tc>
          <w:tcPr>
            <w:tcW w:type="dxa" w:w="1448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914.773,00</w:t>
            </w:r>
          </w:p>
        </w:tc>
        <w:tc>
          <w:tcPr>
            <w:tcW w:type="dxa" w:w="1448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428.800,00</w:t>
            </w:r>
          </w:p>
        </w:tc>
        <w:tc>
          <w:tcPr>
            <w:tcW w:type="dxa" w:w="1448"/>
            <w:bottom w:val="single" w:sz="4" w:space="0" w:color="000000"/>
          </w:tcPr>
          <w:p/>
        </w:tc>
      </w:tr>
    </w:tbl>
    <w:sectPr w:rsidR="00FC693F" w:rsidRPr="0006063C" w:rsidSect="00034616">
      <w:pgSz w:w="16838" w:h="11906"/>
      <w:pgMar w:top="567" w:right="454" w:bottom="567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