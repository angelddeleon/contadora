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pPr>
              <w:jc w:val="left"/>
            </w:pP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23/05/2025 hasta 13/05/2025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>
      <w:pPr>
        <w:jc w:val="center"/>
      </w:pPr>
      <w:r>
        <w:rPr>
          <w:b/>
          <w:sz w:val="18"/>
        </w:rPr>
        <w:t>Empresa Ejemplo C.A.</w:t>
        <w:br/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09/05/2023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FACT-PROV-001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CTRL-001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Distribuidora Comercial C.A.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J-987654321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100,00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11/05/2023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FACT-PROV-002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CTRL-002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Insumos Industriales S.A.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J-555555555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58,00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82,00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12,00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22/05/2025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66,00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7398238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31,20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7898879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11,20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419,60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100,00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250,00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69,60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